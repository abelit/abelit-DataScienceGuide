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Title"/>
      </w:pPr>
      <w:r>
        <w:t>Document Title 文档标题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